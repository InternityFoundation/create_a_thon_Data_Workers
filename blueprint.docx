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ECF6F" w14:textId="3D7BD386" w:rsidR="003312ED" w:rsidRDefault="00A84CF6">
      <w:pPr>
        <w:pStyle w:val="Title"/>
      </w:pPr>
      <w:r>
        <w:t>BLUEPRINT OF BREAST CANCER PREDICTION APPLICATION</w:t>
      </w:r>
    </w:p>
    <w:p w14:paraId="4598CAD0" w14:textId="2DBE4828" w:rsidR="003312ED" w:rsidRDefault="00A84CF6">
      <w:pPr>
        <w:pStyle w:val="Subtitle"/>
      </w:pPr>
      <w:r>
        <w:t>12/01/2019</w:t>
      </w:r>
    </w:p>
    <w:p w14:paraId="11A96036" w14:textId="77777777" w:rsidR="003312ED" w:rsidRDefault="00FC3641">
      <w:pPr>
        <w:pStyle w:val="Heading1"/>
      </w:pPr>
      <w:sdt>
        <w:sdtPr>
          <w:alias w:val="Overview:"/>
          <w:tag w:val="Overview:"/>
          <w:id w:val="1877890496"/>
          <w:placeholder>
            <w:docPart w:val="6ED65233933640A0BAF8CF3055CA865F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29DCB882" w14:textId="21E38919" w:rsidR="003312ED" w:rsidRDefault="00A84CF6">
      <w:pPr>
        <w:pStyle w:val="Heading2"/>
      </w:pPr>
      <w:r>
        <w:t>TEAM DATA WORKERS</w:t>
      </w:r>
    </w:p>
    <w:tbl>
      <w:tblPr>
        <w:tblStyle w:val="TipTable"/>
        <w:tblW w:w="5112" w:type="pct"/>
        <w:tblLook w:val="04A0" w:firstRow="1" w:lastRow="0" w:firstColumn="1" w:lastColumn="0" w:noHBand="0" w:noVBand="1"/>
        <w:tblDescription w:val="Layout table"/>
      </w:tblPr>
      <w:tblGrid>
        <w:gridCol w:w="590"/>
        <w:gridCol w:w="8980"/>
      </w:tblGrid>
      <w:tr w:rsidR="005D4DC9" w14:paraId="67C93C57" w14:textId="77777777" w:rsidTr="00A84CF6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39F123F" w14:textId="491E95AA" w:rsidR="005D4DC9" w:rsidRDefault="005D4DC9" w:rsidP="007664E8"/>
        </w:tc>
        <w:tc>
          <w:tcPr>
            <w:tcW w:w="4692" w:type="pct"/>
          </w:tcPr>
          <w:p w14:paraId="659C892A" w14:textId="32E01459" w:rsidR="00A84CF6" w:rsidRDefault="00A84CF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MEMBERS:ABHIRAJ SRIVASTAVA,RINKU YADAV,JAPNEET SINGH</w:t>
            </w:r>
          </w:p>
          <w:p w14:paraId="004B675E" w14:textId="2030DFB8" w:rsidR="005D4DC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1CC27B" w14:textId="77777777" w:rsidR="003312ED" w:rsidRDefault="003312ED"/>
    <w:p w14:paraId="205DA7A0" w14:textId="25012A7F" w:rsidR="003312ED" w:rsidRDefault="00A84CF6">
      <w:pPr>
        <w:pStyle w:val="Heading2"/>
      </w:pPr>
      <w:r>
        <w:t>DETAILS OF THE PROJECT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34683F6D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3F46EC8" w14:textId="38C80136" w:rsidR="005D4DC9" w:rsidRDefault="005D4DC9" w:rsidP="007664E8"/>
        </w:tc>
        <w:tc>
          <w:tcPr>
            <w:tcW w:w="4692" w:type="pct"/>
          </w:tcPr>
          <w:p w14:paraId="361E0DAB" w14:textId="77777777" w:rsidR="001E467B" w:rsidRDefault="001E467B" w:rsidP="001E467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</w:t>
            </w:r>
            <w:r>
              <w:tab/>
              <w:t>Breast cancer is disease which the most common cancer among women and one of the major causes of death among women worldwide.</w:t>
            </w:r>
          </w:p>
          <w:p w14:paraId="39FF25B3" w14:textId="77777777" w:rsidR="001E467B" w:rsidRDefault="001E467B" w:rsidP="001E467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</w:t>
            </w:r>
            <w:r>
              <w:tab/>
              <w:t>Every year approximately 124 out of 0.1 million women are diagnosed with breast cancer, and the estimate is that 23 out of 124 women will die of this disease.</w:t>
            </w:r>
          </w:p>
          <w:p w14:paraId="134AB757" w14:textId="0C560FEF" w:rsidR="005D4DC9" w:rsidRDefault="001E467B" w:rsidP="001E467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When detected in its early stages, there is a 30% chance that the cancer can be treated effectively, but the late detection of advanced stage tumors makes the treatment more difficulty</w:t>
            </w:r>
            <w:r>
              <w:tab/>
            </w:r>
          </w:p>
        </w:tc>
      </w:tr>
    </w:tbl>
    <w:p w14:paraId="1E5602A1" w14:textId="77777777" w:rsidR="003312ED" w:rsidRDefault="003312ED"/>
    <w:p w14:paraId="64AF9FA5" w14:textId="77777777" w:rsidR="003312ED" w:rsidRDefault="00FC3641">
      <w:pPr>
        <w:pStyle w:val="Heading2"/>
      </w:pPr>
      <w:sdt>
        <w:sdtPr>
          <w:alias w:val="High-Level Requirements:"/>
          <w:tag w:val="High-Level Requirements:"/>
          <w:id w:val="-1806920622"/>
          <w:placeholder>
            <w:docPart w:val="8D7D1E8C65CE4A10AF524A88095DEAA2"/>
          </w:placeholder>
          <w:temporary/>
          <w:showingPlcHdr/>
          <w15:appearance w15:val="hidden"/>
        </w:sdtPr>
        <w:sdtEndPr/>
        <w:sdtContent>
          <w:r w:rsidR="001A728E">
            <w:t>High-Level Requirements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572E948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08C6FE2" w14:textId="2A4FFD74" w:rsidR="005D4DC9" w:rsidRDefault="005D4DC9" w:rsidP="007664E8"/>
        </w:tc>
        <w:tc>
          <w:tcPr>
            <w:tcW w:w="4692" w:type="pct"/>
          </w:tcPr>
          <w:p w14:paraId="66ACFD00" w14:textId="179C0702" w:rsidR="005D4DC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6C216E" w14:textId="77777777" w:rsidR="003312ED" w:rsidRDefault="003312ED"/>
    <w:p w14:paraId="734B7497" w14:textId="593E4918" w:rsidR="003312ED" w:rsidRDefault="001E467B">
      <w:r>
        <w:t xml:space="preserve">The project is developed through the machine learning algorithm and prediction of the cancer is done through the </w:t>
      </w:r>
    </w:p>
    <w:p w14:paraId="4587045F" w14:textId="229CB1D4" w:rsidR="001E467B" w:rsidRDefault="001E467B">
      <w:r>
        <w:t>Data gathered from online medical dataset,</w:t>
      </w:r>
    </w:p>
    <w:p w14:paraId="705ECB09" w14:textId="0161E85F" w:rsidR="001E467B" w:rsidRDefault="001E467B">
      <w:r>
        <w:t>The interfacing part is done through android application in which our app will predict that a breast cancer through the above machine learning algorithm.</w:t>
      </w:r>
    </w:p>
    <w:p w14:paraId="241C46AD" w14:textId="11D0E67E" w:rsidR="001E467B" w:rsidRDefault="001E467B">
      <w:proofErr w:type="spellStart"/>
      <w:proofErr w:type="gramStart"/>
      <w:r>
        <w:t>So,the</w:t>
      </w:r>
      <w:proofErr w:type="spellEnd"/>
      <w:proofErr w:type="gramEnd"/>
      <w:r>
        <w:t xml:space="preserve"> various idle and the languages used are:</w:t>
      </w:r>
    </w:p>
    <w:p w14:paraId="30C4B9F8" w14:textId="5FB2FAAB" w:rsidR="003312ED" w:rsidRDefault="001E467B" w:rsidP="008D5E06">
      <w:pPr>
        <w:pStyle w:val="ListBullet"/>
      </w:pPr>
      <w:r>
        <w:t>Android Studio for android app development</w:t>
      </w:r>
    </w:p>
    <w:p w14:paraId="061F3557" w14:textId="77E3A095" w:rsidR="003312ED" w:rsidRDefault="001E467B">
      <w:pPr>
        <w:pStyle w:val="ListBullet"/>
      </w:pPr>
      <w:r>
        <w:t>Python for the internal algorithm</w:t>
      </w:r>
      <w:bookmarkStart w:id="0" w:name="_GoBack"/>
      <w:bookmarkEnd w:id="0"/>
    </w:p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A3F7D" w14:textId="77777777" w:rsidR="00FC3641" w:rsidRDefault="00FC3641">
      <w:pPr>
        <w:spacing w:after="0" w:line="240" w:lineRule="auto"/>
      </w:pPr>
      <w:r>
        <w:separator/>
      </w:r>
    </w:p>
  </w:endnote>
  <w:endnote w:type="continuationSeparator" w:id="0">
    <w:p w14:paraId="6A92DA87" w14:textId="77777777" w:rsidR="00FC3641" w:rsidRDefault="00FC3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A86EA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9E972" w14:textId="77777777" w:rsidR="00FC3641" w:rsidRDefault="00FC3641">
      <w:pPr>
        <w:spacing w:after="0" w:line="240" w:lineRule="auto"/>
      </w:pPr>
      <w:r>
        <w:separator/>
      </w:r>
    </w:p>
  </w:footnote>
  <w:footnote w:type="continuationSeparator" w:id="0">
    <w:p w14:paraId="3A6FD7E3" w14:textId="77777777" w:rsidR="00FC3641" w:rsidRDefault="00FC3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E92B2B"/>
    <w:multiLevelType w:val="hybridMultilevel"/>
    <w:tmpl w:val="8D5EB0F2"/>
    <w:lvl w:ilvl="0" w:tplc="DCDEEF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A689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E6BA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9E7E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004B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F095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6438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AA5E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7643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F6"/>
    <w:rsid w:val="00083B37"/>
    <w:rsid w:val="000A0612"/>
    <w:rsid w:val="001A728E"/>
    <w:rsid w:val="001E042A"/>
    <w:rsid w:val="001E467B"/>
    <w:rsid w:val="00225505"/>
    <w:rsid w:val="003312ED"/>
    <w:rsid w:val="004018C1"/>
    <w:rsid w:val="004727F4"/>
    <w:rsid w:val="004A0A8D"/>
    <w:rsid w:val="00575B92"/>
    <w:rsid w:val="005D4DC9"/>
    <w:rsid w:val="005F7999"/>
    <w:rsid w:val="00626EDA"/>
    <w:rsid w:val="006D7FF8"/>
    <w:rsid w:val="00704472"/>
    <w:rsid w:val="00791457"/>
    <w:rsid w:val="007F372E"/>
    <w:rsid w:val="008D5E06"/>
    <w:rsid w:val="008D6D77"/>
    <w:rsid w:val="00954BFF"/>
    <w:rsid w:val="00A84CF6"/>
    <w:rsid w:val="00AA316B"/>
    <w:rsid w:val="00BC1FD2"/>
    <w:rsid w:val="00C92C41"/>
    <w:rsid w:val="00D57E3E"/>
    <w:rsid w:val="00DB24CB"/>
    <w:rsid w:val="00DF5013"/>
    <w:rsid w:val="00E9640A"/>
    <w:rsid w:val="00F1586E"/>
    <w:rsid w:val="00FC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5AD48"/>
  <w15:chartTrackingRefBased/>
  <w15:docId w15:val="{90602439-17DF-493E-A466-EF7C1B30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6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907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36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%20Srivastava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D65233933640A0BAF8CF3055CA8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0A89-6B02-4EAC-80F2-38877C25ED97}"/>
      </w:docPartPr>
      <w:docPartBody>
        <w:p w:rsidR="00000000" w:rsidRDefault="00D61EE5">
          <w:pPr>
            <w:pStyle w:val="6ED65233933640A0BAF8CF3055CA865F"/>
          </w:pPr>
          <w:r>
            <w:t>Overview</w:t>
          </w:r>
        </w:p>
      </w:docPartBody>
    </w:docPart>
    <w:docPart>
      <w:docPartPr>
        <w:name w:val="8D7D1E8C65CE4A10AF524A88095DE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7735D-44C7-4BE8-9C6A-311558029A5E}"/>
      </w:docPartPr>
      <w:docPartBody>
        <w:p w:rsidR="00000000" w:rsidRDefault="00D61EE5">
          <w:pPr>
            <w:pStyle w:val="8D7D1E8C65CE4A10AF524A88095DEAA2"/>
          </w:pPr>
          <w:r>
            <w:t>High-Level Requirements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E5"/>
    <w:rsid w:val="00D6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E5BDA758024A9AB193343EB6293791">
    <w:name w:val="65E5BDA758024A9AB193343EB6293791"/>
  </w:style>
  <w:style w:type="paragraph" w:customStyle="1" w:styleId="0727FBF0601A4DFC9207C5CF81BBE437">
    <w:name w:val="0727FBF0601A4DFC9207C5CF81BBE437"/>
  </w:style>
  <w:style w:type="paragraph" w:customStyle="1" w:styleId="1F98E1B3B4BC4A3884A926FD06320038">
    <w:name w:val="1F98E1B3B4BC4A3884A926FD06320038"/>
  </w:style>
  <w:style w:type="paragraph" w:customStyle="1" w:styleId="6ED65233933640A0BAF8CF3055CA865F">
    <w:name w:val="6ED65233933640A0BAF8CF3055CA865F"/>
  </w:style>
  <w:style w:type="paragraph" w:customStyle="1" w:styleId="B28FEA2DD778408D97BAA723BEF8F9B4">
    <w:name w:val="B28FEA2DD778408D97BAA723BEF8F9B4"/>
  </w:style>
  <w:style w:type="paragraph" w:customStyle="1" w:styleId="C6A578A9B845432C9BE34207D31E428F">
    <w:name w:val="C6A578A9B845432C9BE34207D31E428F"/>
  </w:style>
  <w:style w:type="paragraph" w:customStyle="1" w:styleId="0C53BA85758F46C397C436A6B0815FC6">
    <w:name w:val="0C53BA85758F46C397C436A6B0815FC6"/>
  </w:style>
  <w:style w:type="paragraph" w:customStyle="1" w:styleId="1CDEC79B3C714E09AD2B220F2132FCDE">
    <w:name w:val="1CDEC79B3C714E09AD2B220F2132FCDE"/>
  </w:style>
  <w:style w:type="paragraph" w:customStyle="1" w:styleId="9C322E5492BC433F939F444E34AB151D">
    <w:name w:val="9C322E5492BC433F939F444E34AB151D"/>
  </w:style>
  <w:style w:type="paragraph" w:customStyle="1" w:styleId="8D573A4462D44C9E82F54BF20A7C2E8A">
    <w:name w:val="8D573A4462D44C9E82F54BF20A7C2E8A"/>
  </w:style>
  <w:style w:type="paragraph" w:customStyle="1" w:styleId="7D94E40DEA0D4932879C91B0E8BDE110">
    <w:name w:val="7D94E40DEA0D4932879C91B0E8BDE110"/>
  </w:style>
  <w:style w:type="paragraph" w:customStyle="1" w:styleId="8D7D1E8C65CE4A10AF524A88095DEAA2">
    <w:name w:val="8D7D1E8C65CE4A10AF524A88095DEAA2"/>
  </w:style>
  <w:style w:type="paragraph" w:customStyle="1" w:styleId="F91268381E03472A96A9B15E3509A41B">
    <w:name w:val="F91268381E03472A96A9B15E3509A41B"/>
  </w:style>
  <w:style w:type="paragraph" w:customStyle="1" w:styleId="C2B51A2DF7A148C8BA935D9D2E27EEA1">
    <w:name w:val="C2B51A2DF7A148C8BA935D9D2E27EEA1"/>
  </w:style>
  <w:style w:type="paragraph" w:customStyle="1" w:styleId="9AAB77143E1545F4BC216B4E04985E87">
    <w:name w:val="9AAB77143E1545F4BC216B4E04985E87"/>
  </w:style>
  <w:style w:type="paragraph" w:customStyle="1" w:styleId="9D0E8FADED6C4571854C98BBEF5AE6D4">
    <w:name w:val="9D0E8FADED6C4571854C98BBEF5AE6D4"/>
  </w:style>
  <w:style w:type="paragraph" w:customStyle="1" w:styleId="25907C2B86884C6B858F3404E13ADB82">
    <w:name w:val="25907C2B86884C6B858F3404E13ADB82"/>
  </w:style>
  <w:style w:type="paragraph" w:customStyle="1" w:styleId="6BA101FFDEB842D68A8765C1B4919277">
    <w:name w:val="6BA101FFDEB842D68A8765C1B4919277"/>
  </w:style>
  <w:style w:type="paragraph" w:customStyle="1" w:styleId="8CD0DB8BB83B45F0B39FA4E16C147249">
    <w:name w:val="8CD0DB8BB83B45F0B39FA4E16C147249"/>
  </w:style>
  <w:style w:type="paragraph" w:customStyle="1" w:styleId="47789595950C442CAA35BD7BA7F835A9">
    <w:name w:val="47789595950C442CAA35BD7BA7F835A9"/>
  </w:style>
  <w:style w:type="paragraph" w:customStyle="1" w:styleId="26E6C9848F734B1EA13793B2F4C60730">
    <w:name w:val="26E6C9848F734B1EA13793B2F4C60730"/>
  </w:style>
  <w:style w:type="paragraph" w:customStyle="1" w:styleId="61F6FAAD10174E5BAF7ED5997F3D8E6F">
    <w:name w:val="61F6FAAD10174E5BAF7ED5997F3D8E6F"/>
  </w:style>
  <w:style w:type="paragraph" w:customStyle="1" w:styleId="BF14785C2AAF4785B3CCC10AE45BAFCA">
    <w:name w:val="BF14785C2AAF4785B3CCC10AE45BAFCA"/>
  </w:style>
  <w:style w:type="paragraph" w:customStyle="1" w:styleId="C0951E2B046542C991BC604A7A22C2F1">
    <w:name w:val="C0951E2B046542C991BC604A7A22C2F1"/>
  </w:style>
  <w:style w:type="paragraph" w:customStyle="1" w:styleId="6C7C27A580344444AA40A3094411A2B0">
    <w:name w:val="6C7C27A580344444AA40A3094411A2B0"/>
  </w:style>
  <w:style w:type="paragraph" w:customStyle="1" w:styleId="4FF0F11F81BB462B87D48DD36CA30F53">
    <w:name w:val="4FF0F11F81BB462B87D48DD36CA30F53"/>
  </w:style>
  <w:style w:type="paragraph" w:customStyle="1" w:styleId="DA8C8F1FB0C4476BA48E4CA603B6FCFC">
    <w:name w:val="DA8C8F1FB0C4476BA48E4CA603B6FCFC"/>
  </w:style>
  <w:style w:type="paragraph" w:customStyle="1" w:styleId="2EC1E085150C403CB9C00ED85C0399EB">
    <w:name w:val="2EC1E085150C403CB9C00ED85C0399EB"/>
  </w:style>
  <w:style w:type="paragraph" w:customStyle="1" w:styleId="77B0859E9DD843E6A58399C63BD80E46">
    <w:name w:val="77B0859E9DD843E6A58399C63BD80E46"/>
  </w:style>
  <w:style w:type="paragraph" w:customStyle="1" w:styleId="4018759A167244C5A55D0DE0F2A1169C">
    <w:name w:val="4018759A167244C5A55D0DE0F2A1169C"/>
  </w:style>
  <w:style w:type="paragraph" w:customStyle="1" w:styleId="058E38E45B0A470AA46741FDE650840A">
    <w:name w:val="058E38E45B0A470AA46741FDE650840A"/>
  </w:style>
  <w:style w:type="paragraph" w:customStyle="1" w:styleId="3BB9256795D845B8B9C2CE0E0BA53EF3">
    <w:name w:val="3BB9256795D845B8B9C2CE0E0BA53EF3"/>
  </w:style>
  <w:style w:type="paragraph" w:customStyle="1" w:styleId="335152F5E35544DEBAAD5787D3C7DFD1">
    <w:name w:val="335152F5E35544DEBAAD5787D3C7DFD1"/>
  </w:style>
  <w:style w:type="paragraph" w:customStyle="1" w:styleId="A0766ECD26C241DFB55087C2F6841F8C">
    <w:name w:val="A0766ECD26C241DFB55087C2F6841F8C"/>
  </w:style>
  <w:style w:type="paragraph" w:customStyle="1" w:styleId="EF4F8F670EDB44299B45337CF1D03E08">
    <w:name w:val="EF4F8F670EDB44299B45337CF1D03E08"/>
  </w:style>
  <w:style w:type="paragraph" w:customStyle="1" w:styleId="2D04FF0A3B0F4D9A9E2210F8406F2CF3">
    <w:name w:val="2D04FF0A3B0F4D9A9E2210F8406F2CF3"/>
  </w:style>
  <w:style w:type="paragraph" w:customStyle="1" w:styleId="582E2C63C5D44742A61C9278101334FA">
    <w:name w:val="582E2C63C5D44742A61C9278101334FA"/>
  </w:style>
  <w:style w:type="paragraph" w:customStyle="1" w:styleId="FED51EEEA1414005BE2DAAF687B2BF6C">
    <w:name w:val="FED51EEEA1414005BE2DAAF687B2BF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Cyber Devil</dc:creator>
  <cp:lastModifiedBy>Cyber Devil</cp:lastModifiedBy>
  <cp:revision>1</cp:revision>
  <dcterms:created xsi:type="dcterms:W3CDTF">2019-01-12T18:06:00Z</dcterms:created>
  <dcterms:modified xsi:type="dcterms:W3CDTF">2019-01-12T18:23:00Z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